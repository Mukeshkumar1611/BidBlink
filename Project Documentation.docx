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spacing w:val="-3"/>
          <w:w w:val="105"/>
        </w:rPr>
        <w:t>Requirement</w:t>
      </w:r>
      <w:r>
        <w:rPr>
          <w:spacing w:val="-45"/>
          <w:w w:val="105"/>
        </w:rPr>
        <w:t xml:space="preserve"> </w:t>
      </w:r>
      <w:r>
        <w:rPr>
          <w:spacing w:val="-3"/>
          <w:w w:val="105"/>
        </w:rPr>
        <w:t>Document</w:t>
      </w:r>
    </w:p>
    <w:p>
      <w:pPr>
        <w:pStyle w:val="3"/>
        <w:spacing w:before="235"/>
        <w:rPr>
          <w:rFonts w:ascii="Verdana"/>
        </w:rPr>
      </w:pPr>
      <w:r>
        <w:rPr>
          <w:rFonts w:ascii="Verdana"/>
        </w:rPr>
        <w:t>Project</w:t>
      </w:r>
      <w:r>
        <w:rPr>
          <w:rFonts w:ascii="Verdana"/>
          <w:spacing w:val="-18"/>
        </w:rPr>
        <w:t xml:space="preserve"> </w:t>
      </w:r>
      <w:r>
        <w:rPr>
          <w:rFonts w:ascii="Verdana"/>
        </w:rPr>
        <w:t>Overview</w:t>
      </w:r>
    </w:p>
    <w:p>
      <w:pPr>
        <w:pStyle w:val="8"/>
        <w:numPr>
          <w:ilvl w:val="0"/>
          <w:numId w:val="1"/>
        </w:numPr>
        <w:tabs>
          <w:tab w:val="left" w:pos="647"/>
        </w:tabs>
        <w:spacing w:before="41" w:after="0" w:line="261" w:lineRule="auto"/>
        <w:ind w:left="654" w:right="115" w:hanging="175"/>
        <w:jc w:val="left"/>
        <w:rPr>
          <w:sz w:val="24"/>
        </w:rPr>
      </w:pPr>
      <w:r>
        <w:rPr>
          <w:w w:val="110"/>
          <w:sz w:val="24"/>
        </w:rPr>
        <w:t>Objective: Build a modern real estate second hand marketplace with JWT authentication an</w:t>
      </w:r>
      <w:r>
        <w:rPr>
          <w:spacing w:val="-63"/>
          <w:w w:val="110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Redux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Toolkit.</w:t>
      </w:r>
    </w:p>
    <w:p>
      <w:pPr>
        <w:pStyle w:val="8"/>
        <w:numPr>
          <w:ilvl w:val="0"/>
          <w:numId w:val="1"/>
        </w:numPr>
        <w:tabs>
          <w:tab w:val="left" w:pos="647"/>
        </w:tabs>
        <w:spacing w:before="118" w:after="0" w:line="240" w:lineRule="auto"/>
        <w:ind w:left="646" w:right="0" w:hanging="168"/>
        <w:jc w:val="left"/>
        <w:rPr>
          <w:sz w:val="24"/>
        </w:rPr>
      </w:pPr>
      <w:r>
        <w:rPr>
          <w:w w:val="110"/>
          <w:sz w:val="24"/>
        </w:rPr>
        <w:t>Target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Audience: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Users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interested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buying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selling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used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products.</w:t>
      </w:r>
    </w:p>
    <w:p>
      <w:pPr>
        <w:pStyle w:val="6"/>
        <w:rPr>
          <w:sz w:val="20"/>
        </w:rPr>
      </w:pPr>
    </w:p>
    <w:p>
      <w:pPr>
        <w:pStyle w:val="3"/>
        <w:rPr>
          <w:rFonts w:ascii="Verdana"/>
        </w:rPr>
      </w:pPr>
      <w:r>
        <w:rPr>
          <w:rFonts w:ascii="Verdana"/>
          <w:spacing w:val="-3"/>
          <w:w w:val="105"/>
        </w:rPr>
        <w:t>Functional</w:t>
      </w:r>
      <w:r>
        <w:rPr>
          <w:rFonts w:ascii="Verdana"/>
          <w:spacing w:val="-37"/>
          <w:w w:val="105"/>
        </w:rPr>
        <w:t xml:space="preserve"> </w:t>
      </w:r>
      <w:r>
        <w:rPr>
          <w:rFonts w:ascii="Verdana"/>
          <w:spacing w:val="-2"/>
          <w:w w:val="105"/>
        </w:rPr>
        <w:t>Requirements</w:t>
      </w:r>
    </w:p>
    <w:p>
      <w:pPr>
        <w:pStyle w:val="8"/>
        <w:numPr>
          <w:ilvl w:val="0"/>
          <w:numId w:val="2"/>
        </w:numPr>
        <w:tabs>
          <w:tab w:val="left" w:pos="700"/>
        </w:tabs>
        <w:spacing w:before="92" w:after="0" w:line="240" w:lineRule="auto"/>
        <w:ind w:left="699" w:right="0" w:hanging="235"/>
        <w:jc w:val="left"/>
        <w:rPr>
          <w:rFonts w:ascii="Verdana" w:hAnsi="Verdana"/>
          <w:sz w:val="24"/>
        </w:rPr>
      </w:pPr>
      <w:r>
        <w:rPr>
          <w:rFonts w:ascii="Verdana" w:hAnsi="Verdana"/>
          <w:spacing w:val="-4"/>
          <w:w w:val="104"/>
          <w:sz w:val="24"/>
        </w:rPr>
        <w:t>A</w:t>
      </w:r>
      <w:r>
        <w:rPr>
          <w:rFonts w:ascii="Verdana" w:hAnsi="Verdana"/>
          <w:spacing w:val="-4"/>
          <w:w w:val="105"/>
          <w:sz w:val="24"/>
        </w:rPr>
        <w:t>u</w:t>
      </w:r>
      <w:r>
        <w:rPr>
          <w:rFonts w:ascii="Verdana" w:hAnsi="Verdana"/>
          <w:spacing w:val="-4"/>
          <w:w w:val="102"/>
          <w:sz w:val="24"/>
        </w:rPr>
        <w:t>t</w:t>
      </w:r>
      <w:r>
        <w:rPr>
          <w:rFonts w:ascii="Verdana" w:hAnsi="Verdana"/>
          <w:spacing w:val="-4"/>
          <w:w w:val="106"/>
          <w:sz w:val="24"/>
        </w:rPr>
        <w:t>h</w:t>
      </w:r>
      <w:r>
        <w:rPr>
          <w:rFonts w:ascii="Verdana" w:hAnsi="Verdana"/>
          <w:spacing w:val="-4"/>
          <w:w w:val="101"/>
          <w:sz w:val="24"/>
        </w:rPr>
        <w:t>e</w:t>
      </w:r>
      <w:r>
        <w:rPr>
          <w:rFonts w:ascii="Verdana" w:hAnsi="Verdana"/>
          <w:spacing w:val="-4"/>
          <w:w w:val="106"/>
          <w:sz w:val="24"/>
        </w:rPr>
        <w:t>n</w:t>
      </w:r>
      <w:r>
        <w:rPr>
          <w:rFonts w:ascii="Verdana" w:hAnsi="Verdana"/>
          <w:spacing w:val="-4"/>
          <w:w w:val="102"/>
          <w:sz w:val="24"/>
        </w:rPr>
        <w:t>t</w:t>
      </w:r>
      <w:r>
        <w:rPr>
          <w:rFonts w:ascii="Verdana" w:hAnsi="Verdana"/>
          <w:spacing w:val="-4"/>
          <w:w w:val="97"/>
          <w:sz w:val="24"/>
        </w:rPr>
        <w:t>i</w:t>
      </w:r>
      <w:r>
        <w:rPr>
          <w:rFonts w:ascii="Verdana" w:hAnsi="Verdana"/>
          <w:spacing w:val="-4"/>
          <w:w w:val="107"/>
          <w:sz w:val="24"/>
        </w:rPr>
        <w:t>c</w:t>
      </w:r>
      <w:r>
        <w:rPr>
          <w:rFonts w:ascii="Verdana" w:hAnsi="Verdana"/>
          <w:spacing w:val="-4"/>
          <w:w w:val="97"/>
          <w:sz w:val="24"/>
        </w:rPr>
        <w:t>a</w:t>
      </w:r>
      <w:r>
        <w:rPr>
          <w:rFonts w:ascii="Verdana" w:hAnsi="Verdana"/>
          <w:spacing w:val="-4"/>
          <w:w w:val="102"/>
          <w:sz w:val="24"/>
        </w:rPr>
        <w:t>t</w:t>
      </w:r>
      <w:r>
        <w:rPr>
          <w:rFonts w:ascii="Verdana" w:hAnsi="Verdana"/>
          <w:spacing w:val="-4"/>
          <w:w w:val="97"/>
          <w:sz w:val="24"/>
        </w:rPr>
        <w:t>i</w:t>
      </w:r>
      <w:r>
        <w:rPr>
          <w:rFonts w:ascii="Verdana" w:hAnsi="Verdana"/>
          <w:spacing w:val="-4"/>
          <w:w w:val="102"/>
          <w:sz w:val="24"/>
        </w:rPr>
        <w:t>o</w:t>
      </w:r>
      <w:r>
        <w:rPr>
          <w:rFonts w:ascii="Verdana" w:hAnsi="Verdana"/>
          <w:spacing w:val="-4"/>
          <w:w w:val="106"/>
          <w:sz w:val="24"/>
        </w:rPr>
        <w:t>n</w:t>
      </w:r>
      <w:r>
        <w:rPr>
          <w:rFonts w:ascii="Verdana" w:hAnsi="Verdana"/>
          <w:w w:val="46"/>
          <w:sz w:val="24"/>
        </w:rPr>
        <w:t>:</w:t>
      </w:r>
    </w:p>
    <w:p>
      <w:pPr>
        <w:pStyle w:val="8"/>
        <w:numPr>
          <w:ilvl w:val="1"/>
          <w:numId w:val="2"/>
        </w:numPr>
        <w:tabs>
          <w:tab w:val="left" w:pos="1175"/>
        </w:tabs>
        <w:spacing w:before="142" w:after="0" w:line="240" w:lineRule="auto"/>
        <w:ind w:left="1174" w:right="0" w:hanging="216"/>
        <w:jc w:val="left"/>
        <w:rPr>
          <w:sz w:val="24"/>
        </w:rPr>
      </w:pPr>
      <w:r>
        <w:rPr>
          <w:w w:val="110"/>
          <w:sz w:val="24"/>
        </w:rPr>
        <w:t>Implement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JWT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authentication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secure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login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registration.</w:t>
      </w:r>
    </w:p>
    <w:p>
      <w:pPr>
        <w:pStyle w:val="8"/>
        <w:numPr>
          <w:ilvl w:val="1"/>
          <w:numId w:val="2"/>
        </w:numPr>
        <w:tabs>
          <w:tab w:val="left" w:pos="1168"/>
        </w:tabs>
        <w:spacing w:before="69" w:after="0" w:line="240" w:lineRule="auto"/>
        <w:ind w:left="1167" w:right="0" w:hanging="209"/>
        <w:jc w:val="left"/>
        <w:rPr>
          <w:sz w:val="24"/>
        </w:rPr>
      </w:pPr>
      <w:r>
        <w:rPr>
          <w:w w:val="110"/>
          <w:sz w:val="24"/>
        </w:rPr>
        <w:t>Include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profile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management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features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(update,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delete,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sign-out).</w:t>
      </w:r>
    </w:p>
    <w:p>
      <w:pPr>
        <w:pStyle w:val="8"/>
        <w:numPr>
          <w:ilvl w:val="0"/>
          <w:numId w:val="2"/>
        </w:numPr>
        <w:tabs>
          <w:tab w:val="left" w:pos="700"/>
        </w:tabs>
        <w:spacing w:before="172" w:after="0" w:line="240" w:lineRule="auto"/>
        <w:ind w:left="699" w:right="0" w:hanging="235"/>
        <w:jc w:val="left"/>
        <w:rPr>
          <w:rFonts w:ascii="Verdana" w:hAnsi="Verdana"/>
          <w:sz w:val="24"/>
        </w:rPr>
      </w:pPr>
      <w:r>
        <w:rPr>
          <w:rFonts w:ascii="Verdana" w:hAnsi="Verdana"/>
          <w:spacing w:val="-4"/>
          <w:w w:val="105"/>
          <w:sz w:val="24"/>
        </w:rPr>
        <w:t>L</w:t>
      </w:r>
      <w:r>
        <w:rPr>
          <w:rFonts w:ascii="Verdana" w:hAnsi="Verdana"/>
          <w:spacing w:val="-4"/>
          <w:w w:val="97"/>
          <w:sz w:val="24"/>
        </w:rPr>
        <w:t>i</w:t>
      </w:r>
      <w:r>
        <w:rPr>
          <w:rFonts w:ascii="Verdana" w:hAnsi="Verdana"/>
          <w:spacing w:val="-4"/>
          <w:w w:val="93"/>
          <w:sz w:val="24"/>
        </w:rPr>
        <w:t>s</w:t>
      </w:r>
      <w:r>
        <w:rPr>
          <w:rFonts w:ascii="Verdana" w:hAnsi="Verdana"/>
          <w:spacing w:val="-4"/>
          <w:w w:val="102"/>
          <w:sz w:val="24"/>
        </w:rPr>
        <w:t>t</w:t>
      </w:r>
      <w:r>
        <w:rPr>
          <w:rFonts w:ascii="Verdana" w:hAnsi="Verdana"/>
          <w:spacing w:val="-4"/>
          <w:w w:val="97"/>
          <w:sz w:val="24"/>
        </w:rPr>
        <w:t>i</w:t>
      </w:r>
      <w:r>
        <w:rPr>
          <w:rFonts w:ascii="Verdana" w:hAnsi="Verdana"/>
          <w:spacing w:val="-4"/>
          <w:w w:val="106"/>
          <w:sz w:val="24"/>
        </w:rPr>
        <w:t>n</w:t>
      </w:r>
      <w:r>
        <w:rPr>
          <w:rFonts w:ascii="Verdana" w:hAnsi="Verdana"/>
          <w:spacing w:val="-4"/>
          <w:w w:val="109"/>
          <w:sz w:val="24"/>
        </w:rPr>
        <w:t>g</w:t>
      </w:r>
      <w:r>
        <w:rPr>
          <w:rFonts w:ascii="Verdana" w:hAnsi="Verdana"/>
          <w:spacing w:val="-4"/>
          <w:w w:val="93"/>
          <w:sz w:val="24"/>
        </w:rPr>
        <w:t>s</w:t>
      </w:r>
      <w:r>
        <w:rPr>
          <w:rFonts w:ascii="Verdana" w:hAnsi="Verdana"/>
          <w:w w:val="46"/>
          <w:sz w:val="24"/>
        </w:rPr>
        <w:t>:</w:t>
      </w:r>
    </w:p>
    <w:p>
      <w:pPr>
        <w:pStyle w:val="8"/>
        <w:numPr>
          <w:ilvl w:val="1"/>
          <w:numId w:val="2"/>
        </w:numPr>
        <w:tabs>
          <w:tab w:val="left" w:pos="1168"/>
        </w:tabs>
        <w:spacing w:before="135" w:after="0" w:line="247" w:lineRule="auto"/>
        <w:ind w:left="959" w:right="354" w:firstLine="0"/>
        <w:jc w:val="left"/>
        <w:rPr>
          <w:sz w:val="24"/>
        </w:rPr>
      </w:pPr>
      <w:r>
        <w:rPr>
          <w:w w:val="110"/>
          <w:sz w:val="24"/>
        </w:rPr>
        <w:t>Users can create new product listings with details such as images, description, price,</w:t>
      </w:r>
      <w:r>
        <w:rPr>
          <w:spacing w:val="-63"/>
          <w:w w:val="110"/>
          <w:sz w:val="24"/>
        </w:rPr>
        <w:t xml:space="preserve"> </w:t>
      </w:r>
      <w:r>
        <w:rPr>
          <w:w w:val="115"/>
          <w:sz w:val="24"/>
        </w:rPr>
        <w:t>etc.</w:t>
      </w:r>
    </w:p>
    <w:p>
      <w:pPr>
        <w:pStyle w:val="8"/>
        <w:numPr>
          <w:ilvl w:val="1"/>
          <w:numId w:val="2"/>
        </w:numPr>
        <w:tabs>
          <w:tab w:val="left" w:pos="1168"/>
        </w:tabs>
        <w:spacing w:before="77" w:after="0" w:line="240" w:lineRule="auto"/>
        <w:ind w:left="1167" w:right="0" w:hanging="209"/>
        <w:jc w:val="left"/>
        <w:rPr>
          <w:sz w:val="24"/>
        </w:rPr>
      </w:pPr>
      <w:r>
        <w:rPr>
          <w:spacing w:val="-1"/>
          <w:w w:val="110"/>
          <w:sz w:val="24"/>
        </w:rPr>
        <w:t>Implement</w:t>
      </w:r>
      <w:r>
        <w:rPr>
          <w:spacing w:val="-16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CRUD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functionality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listings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(Create,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Read,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Update,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Delete).</w:t>
      </w:r>
    </w:p>
    <w:p>
      <w:pPr>
        <w:pStyle w:val="8"/>
        <w:numPr>
          <w:ilvl w:val="1"/>
          <w:numId w:val="2"/>
        </w:numPr>
        <w:tabs>
          <w:tab w:val="left" w:pos="1168"/>
        </w:tabs>
        <w:spacing w:before="54" w:after="0" w:line="240" w:lineRule="auto"/>
        <w:ind w:left="1167" w:right="0" w:hanging="209"/>
        <w:jc w:val="left"/>
        <w:rPr>
          <w:sz w:val="24"/>
        </w:rPr>
      </w:pPr>
      <w:r>
        <w:rPr>
          <w:w w:val="110"/>
          <w:sz w:val="24"/>
        </w:rPr>
        <w:t>Admin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approves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listing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information.</w:t>
      </w:r>
    </w:p>
    <w:p>
      <w:pPr>
        <w:pStyle w:val="8"/>
        <w:numPr>
          <w:ilvl w:val="0"/>
          <w:numId w:val="2"/>
        </w:numPr>
        <w:tabs>
          <w:tab w:val="left" w:pos="700"/>
        </w:tabs>
        <w:spacing w:before="214" w:after="0" w:line="240" w:lineRule="auto"/>
        <w:ind w:left="699" w:right="0" w:hanging="235"/>
        <w:jc w:val="left"/>
        <w:rPr>
          <w:rFonts w:ascii="Verdana" w:hAnsi="Verdana"/>
          <w:sz w:val="24"/>
        </w:rPr>
      </w:pPr>
      <w:r>
        <w:rPr>
          <w:rFonts w:ascii="Verdana" w:hAnsi="Verdana"/>
          <w:spacing w:val="-4"/>
          <w:w w:val="107"/>
          <w:sz w:val="24"/>
        </w:rPr>
        <w:t>U</w:t>
      </w:r>
      <w:r>
        <w:rPr>
          <w:rFonts w:ascii="Verdana" w:hAnsi="Verdana"/>
          <w:spacing w:val="-4"/>
          <w:w w:val="93"/>
          <w:sz w:val="24"/>
        </w:rPr>
        <w:t>s</w:t>
      </w:r>
      <w:r>
        <w:rPr>
          <w:rFonts w:ascii="Verdana" w:hAnsi="Verdana"/>
          <w:spacing w:val="-4"/>
          <w:w w:val="101"/>
          <w:sz w:val="24"/>
        </w:rPr>
        <w:t>e</w:t>
      </w:r>
      <w:r>
        <w:rPr>
          <w:rFonts w:ascii="Verdana" w:hAnsi="Verdana"/>
          <w:w w:val="93"/>
          <w:sz w:val="24"/>
        </w:rPr>
        <w:t>r</w:t>
      </w:r>
      <w:r>
        <w:rPr>
          <w:rFonts w:ascii="Verdana" w:hAnsi="Verdana"/>
          <w:spacing w:val="-29"/>
          <w:sz w:val="24"/>
        </w:rPr>
        <w:t xml:space="preserve"> </w:t>
      </w:r>
      <w:r>
        <w:rPr>
          <w:rFonts w:ascii="Verdana" w:hAnsi="Verdana"/>
          <w:spacing w:val="-4"/>
          <w:w w:val="71"/>
          <w:sz w:val="24"/>
        </w:rPr>
        <w:t>I</w:t>
      </w:r>
      <w:r>
        <w:rPr>
          <w:rFonts w:ascii="Verdana" w:hAnsi="Verdana"/>
          <w:spacing w:val="-4"/>
          <w:w w:val="106"/>
          <w:sz w:val="24"/>
        </w:rPr>
        <w:t>n</w:t>
      </w:r>
      <w:r>
        <w:rPr>
          <w:rFonts w:ascii="Verdana" w:hAnsi="Verdana"/>
          <w:spacing w:val="-4"/>
          <w:w w:val="102"/>
          <w:sz w:val="24"/>
        </w:rPr>
        <w:t>t</w:t>
      </w:r>
      <w:r>
        <w:rPr>
          <w:rFonts w:ascii="Verdana" w:hAnsi="Verdana"/>
          <w:spacing w:val="-4"/>
          <w:w w:val="101"/>
          <w:sz w:val="24"/>
        </w:rPr>
        <w:t>e</w:t>
      </w:r>
      <w:r>
        <w:rPr>
          <w:rFonts w:ascii="Verdana" w:hAnsi="Verdana"/>
          <w:spacing w:val="-4"/>
          <w:w w:val="93"/>
          <w:sz w:val="24"/>
        </w:rPr>
        <w:t>r</w:t>
      </w:r>
      <w:r>
        <w:rPr>
          <w:rFonts w:ascii="Verdana" w:hAnsi="Verdana"/>
          <w:spacing w:val="-4"/>
          <w:w w:val="97"/>
          <w:sz w:val="24"/>
        </w:rPr>
        <w:t>a</w:t>
      </w:r>
      <w:r>
        <w:rPr>
          <w:rFonts w:ascii="Verdana" w:hAnsi="Verdana"/>
          <w:spacing w:val="-4"/>
          <w:w w:val="107"/>
          <w:sz w:val="24"/>
        </w:rPr>
        <w:t>c</w:t>
      </w:r>
      <w:r>
        <w:rPr>
          <w:rFonts w:ascii="Verdana" w:hAnsi="Verdana"/>
          <w:spacing w:val="-4"/>
          <w:w w:val="102"/>
          <w:sz w:val="24"/>
        </w:rPr>
        <w:t>t</w:t>
      </w:r>
      <w:r>
        <w:rPr>
          <w:rFonts w:ascii="Verdana" w:hAnsi="Verdana"/>
          <w:spacing w:val="-4"/>
          <w:w w:val="97"/>
          <w:sz w:val="24"/>
        </w:rPr>
        <w:t>i</w:t>
      </w:r>
      <w:r>
        <w:rPr>
          <w:rFonts w:ascii="Verdana" w:hAnsi="Verdana"/>
          <w:spacing w:val="-4"/>
          <w:w w:val="102"/>
          <w:sz w:val="24"/>
        </w:rPr>
        <w:t>o</w:t>
      </w:r>
      <w:r>
        <w:rPr>
          <w:rFonts w:ascii="Verdana" w:hAnsi="Verdana"/>
          <w:spacing w:val="-4"/>
          <w:w w:val="106"/>
          <w:sz w:val="24"/>
        </w:rPr>
        <w:t>n</w:t>
      </w:r>
      <w:r>
        <w:rPr>
          <w:rFonts w:ascii="Verdana" w:hAnsi="Verdana"/>
          <w:w w:val="46"/>
          <w:sz w:val="24"/>
        </w:rPr>
        <w:t>:</w:t>
      </w:r>
    </w:p>
    <w:p>
      <w:pPr>
        <w:pStyle w:val="8"/>
        <w:numPr>
          <w:ilvl w:val="1"/>
          <w:numId w:val="2"/>
        </w:numPr>
        <w:tabs>
          <w:tab w:val="left" w:pos="1168"/>
        </w:tabs>
        <w:spacing w:before="143" w:after="0" w:line="240" w:lineRule="auto"/>
        <w:ind w:left="1167" w:right="0" w:hanging="209"/>
        <w:jc w:val="left"/>
        <w:rPr>
          <w:sz w:val="24"/>
        </w:rPr>
      </w:pPr>
      <w:r>
        <w:rPr>
          <w:w w:val="110"/>
          <w:sz w:val="24"/>
        </w:rPr>
        <w:t>Seller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Buyer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contact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contact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information.</w:t>
      </w:r>
    </w:p>
    <w:p>
      <w:pPr>
        <w:pStyle w:val="8"/>
        <w:numPr>
          <w:ilvl w:val="1"/>
          <w:numId w:val="2"/>
        </w:numPr>
        <w:tabs>
          <w:tab w:val="left" w:pos="1168"/>
        </w:tabs>
        <w:spacing w:before="69" w:after="0" w:line="240" w:lineRule="auto"/>
        <w:ind w:left="1167" w:right="0" w:hanging="209"/>
        <w:jc w:val="left"/>
        <w:rPr>
          <w:sz w:val="24"/>
        </w:rPr>
      </w:pPr>
      <w:r>
        <w:rPr>
          <w:w w:val="110"/>
          <w:sz w:val="24"/>
        </w:rPr>
        <w:t>Implement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messaging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notification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communication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users.</w:t>
      </w:r>
    </w:p>
    <w:p>
      <w:pPr>
        <w:pStyle w:val="8"/>
        <w:numPr>
          <w:ilvl w:val="0"/>
          <w:numId w:val="2"/>
        </w:numPr>
        <w:tabs>
          <w:tab w:val="left" w:pos="700"/>
        </w:tabs>
        <w:spacing w:before="171" w:after="0" w:line="240" w:lineRule="auto"/>
        <w:ind w:left="699" w:right="0" w:hanging="235"/>
        <w:jc w:val="left"/>
        <w:rPr>
          <w:rFonts w:ascii="Verdana" w:hAnsi="Verdana"/>
          <w:sz w:val="24"/>
        </w:rPr>
      </w:pPr>
      <w:r>
        <w:rPr>
          <w:rFonts w:ascii="Verdana" w:hAnsi="Verdana"/>
          <w:spacing w:val="-4"/>
          <w:w w:val="109"/>
          <w:sz w:val="24"/>
        </w:rPr>
        <w:t>F</w:t>
      </w:r>
      <w:r>
        <w:rPr>
          <w:rFonts w:ascii="Verdana" w:hAnsi="Verdana"/>
          <w:spacing w:val="-4"/>
          <w:w w:val="93"/>
          <w:sz w:val="24"/>
        </w:rPr>
        <w:t>r</w:t>
      </w:r>
      <w:r>
        <w:rPr>
          <w:rFonts w:ascii="Verdana" w:hAnsi="Verdana"/>
          <w:spacing w:val="-4"/>
          <w:w w:val="102"/>
          <w:sz w:val="24"/>
        </w:rPr>
        <w:t>o</w:t>
      </w:r>
      <w:r>
        <w:rPr>
          <w:rFonts w:ascii="Verdana" w:hAnsi="Verdana"/>
          <w:spacing w:val="-4"/>
          <w:w w:val="106"/>
          <w:sz w:val="24"/>
        </w:rPr>
        <w:t>n</w:t>
      </w:r>
      <w:r>
        <w:rPr>
          <w:rFonts w:ascii="Verdana" w:hAnsi="Verdana"/>
          <w:spacing w:val="-4"/>
          <w:w w:val="102"/>
          <w:sz w:val="24"/>
        </w:rPr>
        <w:t>t</w:t>
      </w:r>
      <w:r>
        <w:rPr>
          <w:rFonts w:ascii="Verdana" w:hAnsi="Verdana"/>
          <w:spacing w:val="-4"/>
          <w:w w:val="101"/>
          <w:sz w:val="24"/>
        </w:rPr>
        <w:t>e</w:t>
      </w:r>
      <w:r>
        <w:rPr>
          <w:rFonts w:ascii="Verdana" w:hAnsi="Verdana"/>
          <w:spacing w:val="-4"/>
          <w:w w:val="106"/>
          <w:sz w:val="24"/>
        </w:rPr>
        <w:t>n</w:t>
      </w:r>
      <w:r>
        <w:rPr>
          <w:rFonts w:ascii="Verdana" w:hAnsi="Verdana"/>
          <w:spacing w:val="-4"/>
          <w:w w:val="108"/>
          <w:sz w:val="24"/>
        </w:rPr>
        <w:t>d</w:t>
      </w:r>
      <w:r>
        <w:rPr>
          <w:rFonts w:ascii="Verdana" w:hAnsi="Verdana"/>
          <w:w w:val="46"/>
          <w:sz w:val="24"/>
        </w:rPr>
        <w:t>:</w:t>
      </w:r>
    </w:p>
    <w:p>
      <w:pPr>
        <w:pStyle w:val="8"/>
        <w:numPr>
          <w:ilvl w:val="1"/>
          <w:numId w:val="2"/>
        </w:numPr>
        <w:tabs>
          <w:tab w:val="left" w:pos="1168"/>
        </w:tabs>
        <w:spacing w:before="136" w:after="0" w:line="240" w:lineRule="auto"/>
        <w:ind w:left="1167" w:right="0" w:hanging="209"/>
        <w:jc w:val="left"/>
        <w:rPr>
          <w:sz w:val="24"/>
        </w:rPr>
      </w:pPr>
      <w:r>
        <w:rPr>
          <w:w w:val="110"/>
          <w:sz w:val="24"/>
        </w:rPr>
        <w:t>Use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React.js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frontend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development.</w:t>
      </w:r>
    </w:p>
    <w:p>
      <w:pPr>
        <w:pStyle w:val="8"/>
        <w:numPr>
          <w:ilvl w:val="1"/>
          <w:numId w:val="2"/>
        </w:numPr>
        <w:tabs>
          <w:tab w:val="left" w:pos="1168"/>
        </w:tabs>
        <w:spacing w:before="69" w:after="0" w:line="240" w:lineRule="auto"/>
        <w:ind w:left="1167" w:right="0" w:hanging="209"/>
        <w:jc w:val="left"/>
        <w:rPr>
          <w:sz w:val="24"/>
        </w:rPr>
      </w:pPr>
      <w:r>
        <w:rPr>
          <w:w w:val="110"/>
          <w:sz w:val="24"/>
        </w:rPr>
        <w:t>Implement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responsive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user-friendly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design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Tailwind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CSS.</w:t>
      </w:r>
    </w:p>
    <w:p>
      <w:pPr>
        <w:pStyle w:val="6"/>
        <w:spacing w:before="11"/>
        <w:rPr>
          <w:sz w:val="28"/>
        </w:rPr>
      </w:pPr>
    </w:p>
    <w:p>
      <w:pPr>
        <w:pStyle w:val="3"/>
        <w:spacing w:before="96"/>
        <w:rPr>
          <w:rFonts w:ascii="Verdana"/>
        </w:rPr>
      </w:pPr>
      <w:r>
        <w:rPr>
          <w:rFonts w:ascii="Verdana"/>
          <w:spacing w:val="-3"/>
          <w:w w:val="105"/>
        </w:rPr>
        <w:t>Non-Functional</w:t>
      </w:r>
      <w:r>
        <w:rPr>
          <w:rFonts w:ascii="Verdana"/>
          <w:spacing w:val="-36"/>
          <w:w w:val="105"/>
        </w:rPr>
        <w:t xml:space="preserve"> </w:t>
      </w:r>
      <w:r>
        <w:rPr>
          <w:rFonts w:ascii="Verdana"/>
          <w:spacing w:val="-3"/>
          <w:w w:val="105"/>
        </w:rPr>
        <w:t>Requirements</w:t>
      </w:r>
    </w:p>
    <w:p>
      <w:pPr>
        <w:pStyle w:val="8"/>
        <w:numPr>
          <w:ilvl w:val="0"/>
          <w:numId w:val="3"/>
        </w:numPr>
        <w:tabs>
          <w:tab w:val="left" w:pos="627"/>
        </w:tabs>
        <w:spacing w:before="40" w:after="0" w:line="288" w:lineRule="auto"/>
        <w:ind w:left="634" w:right="549" w:hanging="175"/>
        <w:jc w:val="left"/>
        <w:rPr>
          <w:sz w:val="24"/>
        </w:rPr>
      </w:pPr>
      <w:r>
        <w:rPr>
          <w:w w:val="110"/>
          <w:sz w:val="24"/>
        </w:rPr>
        <w:t>Performance: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Ensure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application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responsive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can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handle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reasonable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concurrent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users.</w:t>
      </w:r>
    </w:p>
    <w:p>
      <w:pPr>
        <w:pStyle w:val="8"/>
        <w:numPr>
          <w:ilvl w:val="0"/>
          <w:numId w:val="3"/>
        </w:numPr>
        <w:tabs>
          <w:tab w:val="left" w:pos="627"/>
        </w:tabs>
        <w:spacing w:before="58" w:after="0" w:line="240" w:lineRule="auto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Security: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Implement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secure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authentication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authorization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protect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data.</w:t>
      </w:r>
    </w:p>
    <w:p>
      <w:pPr>
        <w:pStyle w:val="6"/>
        <w:rPr>
          <w:sz w:val="20"/>
        </w:rPr>
      </w:pPr>
    </w:p>
    <w:p>
      <w:pPr>
        <w:pStyle w:val="3"/>
        <w:rPr>
          <w:rFonts w:ascii="Verdana"/>
        </w:rPr>
      </w:pPr>
      <w:r>
        <w:rPr>
          <w:rFonts w:ascii="Verdana"/>
        </w:rPr>
        <w:t>Technology</w:t>
      </w:r>
      <w:r>
        <w:rPr>
          <w:rFonts w:ascii="Verdana"/>
          <w:spacing w:val="-21"/>
        </w:rPr>
        <w:t xml:space="preserve"> </w:t>
      </w:r>
      <w:r>
        <w:rPr>
          <w:rFonts w:ascii="Verdana"/>
        </w:rPr>
        <w:t>Stack</w:t>
      </w:r>
    </w:p>
    <w:p>
      <w:pPr>
        <w:pStyle w:val="3"/>
        <w:ind w:firstLine="719" w:firstLineChars="0"/>
        <w:rPr>
          <w:sz w:val="28"/>
        </w:rPr>
      </w:pPr>
      <w:r>
        <w:rPr>
          <w:w w:val="110"/>
          <w:sz w:val="28"/>
        </w:rPr>
        <w:t>-BackEnd</w:t>
      </w:r>
    </w:p>
    <w:p>
      <w:pPr>
        <w:pStyle w:val="8"/>
        <w:numPr>
          <w:ilvl w:val="1"/>
          <w:numId w:val="3"/>
        </w:numPr>
        <w:tabs>
          <w:tab w:val="left" w:pos="1147"/>
        </w:tabs>
        <w:spacing w:before="98" w:after="0" w:line="240" w:lineRule="auto"/>
        <w:ind w:left="1146" w:right="0" w:hanging="168"/>
        <w:jc w:val="left"/>
        <w:rPr>
          <w:sz w:val="24"/>
        </w:rPr>
      </w:pPr>
      <w:r>
        <w:rPr>
          <w:w w:val="110"/>
          <w:sz w:val="24"/>
        </w:rPr>
        <w:t>Node.js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runtime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environment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backend</w:t>
      </w:r>
    </w:p>
    <w:p>
      <w:pPr>
        <w:pStyle w:val="8"/>
        <w:numPr>
          <w:ilvl w:val="1"/>
          <w:numId w:val="3"/>
        </w:numPr>
        <w:tabs>
          <w:tab w:val="left" w:pos="1147"/>
        </w:tabs>
        <w:spacing w:before="69" w:after="0" w:line="240" w:lineRule="auto"/>
        <w:ind w:left="1146" w:right="0" w:hanging="168"/>
        <w:jc w:val="left"/>
        <w:rPr>
          <w:sz w:val="24"/>
        </w:rPr>
      </w:pPr>
      <w:r>
        <w:rPr>
          <w:w w:val="110"/>
          <w:sz w:val="24"/>
        </w:rPr>
        <w:t>Express.js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backend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framework</w:t>
      </w:r>
    </w:p>
    <w:p>
      <w:pPr>
        <w:pStyle w:val="8"/>
        <w:numPr>
          <w:ilvl w:val="1"/>
          <w:numId w:val="3"/>
        </w:numPr>
        <w:tabs>
          <w:tab w:val="left" w:pos="1147"/>
        </w:tabs>
        <w:spacing w:before="69" w:after="0" w:line="240" w:lineRule="auto"/>
        <w:ind w:left="1146" w:right="0" w:hanging="168"/>
        <w:jc w:val="left"/>
        <w:rPr>
          <w:sz w:val="24"/>
        </w:rPr>
      </w:pPr>
      <w:r>
        <w:rPr>
          <w:w w:val="110"/>
          <w:sz w:val="24"/>
        </w:rPr>
        <w:t>MongoDB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database</w:t>
      </w:r>
    </w:p>
    <w:p>
      <w:pPr>
        <w:pStyle w:val="8"/>
        <w:numPr>
          <w:ilvl w:val="1"/>
          <w:numId w:val="3"/>
        </w:numPr>
        <w:tabs>
          <w:tab w:val="left" w:pos="1147"/>
        </w:tabs>
        <w:spacing w:before="70" w:after="0" w:line="240" w:lineRule="auto"/>
        <w:ind w:left="1146" w:right="0" w:hanging="168"/>
        <w:jc w:val="left"/>
        <w:rPr>
          <w:sz w:val="24"/>
        </w:rPr>
      </w:pPr>
      <w:r>
        <w:rPr>
          <w:w w:val="105"/>
          <w:sz w:val="24"/>
        </w:rPr>
        <w:t>Mongoose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ODM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(Object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Modeling)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library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MongoDB</w:t>
      </w:r>
    </w:p>
    <w:p>
      <w:pPr>
        <w:pStyle w:val="8"/>
        <w:numPr>
          <w:ilvl w:val="1"/>
          <w:numId w:val="3"/>
        </w:numPr>
        <w:tabs>
          <w:tab w:val="left" w:pos="1147"/>
        </w:tabs>
        <w:spacing w:before="70" w:after="0" w:line="240" w:lineRule="auto"/>
        <w:ind w:left="1146" w:right="0" w:hanging="168"/>
        <w:jc w:val="left"/>
        <w:rPr>
          <w:sz w:val="24"/>
        </w:rPr>
      </w:pPr>
      <w:r>
        <w:rPr>
          <w:rFonts w:hint="default"/>
          <w:sz w:val="24"/>
          <w:lang w:val="en-IN"/>
        </w:rPr>
        <w:t>Axios for api calls</w:t>
      </w:r>
    </w:p>
    <w:p>
      <w:pPr>
        <w:pStyle w:val="3"/>
        <w:spacing w:before="129"/>
        <w:ind w:left="0" w:leftChars="0" w:firstLine="0" w:firstLineChars="0"/>
        <w:rPr>
          <w:rFonts w:ascii="Times New Roman"/>
          <w:w w:val="115"/>
        </w:rPr>
      </w:pPr>
    </w:p>
    <w:p>
      <w:pPr>
        <w:pStyle w:val="3"/>
        <w:spacing w:before="129"/>
        <w:ind w:left="0" w:leftChars="0" w:firstLine="720" w:firstLineChars="0"/>
        <w:rPr>
          <w:rFonts w:ascii="Times New Roman"/>
        </w:rPr>
      </w:pPr>
      <w:r>
        <w:rPr>
          <w:rFonts w:ascii="Times New Roman"/>
          <w:w w:val="115"/>
        </w:rPr>
        <w:t>-FrontEnd</w:t>
      </w:r>
    </w:p>
    <w:p>
      <w:pPr>
        <w:pStyle w:val="8"/>
        <w:numPr>
          <w:ilvl w:val="1"/>
          <w:numId w:val="3"/>
        </w:numPr>
        <w:tabs>
          <w:tab w:val="left" w:pos="1147"/>
        </w:tabs>
        <w:spacing w:before="123" w:after="0" w:line="240" w:lineRule="auto"/>
        <w:ind w:left="1146" w:right="0" w:hanging="168"/>
        <w:jc w:val="left"/>
        <w:rPr>
          <w:sz w:val="24"/>
        </w:rPr>
      </w:pPr>
      <w:r>
        <w:rPr>
          <w:w w:val="110"/>
          <w:sz w:val="24"/>
        </w:rPr>
        <w:t>React.js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for the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frontend</w:t>
      </w:r>
    </w:p>
    <w:p>
      <w:pPr>
        <w:pStyle w:val="8"/>
        <w:numPr>
          <w:ilvl w:val="1"/>
          <w:numId w:val="3"/>
        </w:numPr>
        <w:tabs>
          <w:tab w:val="left" w:pos="1147"/>
        </w:tabs>
        <w:spacing w:before="99" w:after="0" w:line="240" w:lineRule="auto"/>
        <w:ind w:left="1146" w:right="0" w:hanging="168"/>
        <w:jc w:val="left"/>
        <w:rPr>
          <w:sz w:val="24"/>
        </w:rPr>
      </w:pPr>
      <w:r>
        <w:rPr>
          <w:w w:val="105"/>
          <w:sz w:val="24"/>
        </w:rPr>
        <w:t>Tailwind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CSS</w:t>
      </w:r>
      <w:r>
        <w:rPr>
          <w:rFonts w:hint="default"/>
          <w:w w:val="105"/>
          <w:sz w:val="24"/>
          <w:lang w:val="en-IN"/>
        </w:rPr>
        <w:t xml:space="preserve"> and antd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for styling</w:t>
      </w:r>
    </w:p>
    <w:p>
      <w:pPr>
        <w:pStyle w:val="8"/>
        <w:numPr>
          <w:ilvl w:val="1"/>
          <w:numId w:val="3"/>
        </w:numPr>
        <w:tabs>
          <w:tab w:val="left" w:pos="1147"/>
        </w:tabs>
        <w:spacing w:before="99" w:after="0" w:line="240" w:lineRule="auto"/>
        <w:ind w:left="1146" w:right="0" w:hanging="168"/>
        <w:jc w:val="left"/>
        <w:rPr>
          <w:sz w:val="24"/>
        </w:rPr>
      </w:pPr>
      <w:r>
        <w:rPr>
          <w:w w:val="110"/>
          <w:sz w:val="24"/>
        </w:rPr>
        <w:t>Redux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Toolkit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state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manageme</w:t>
      </w:r>
    </w:p>
    <w:p>
      <w:pPr>
        <w:pStyle w:val="8"/>
        <w:numPr>
          <w:numId w:val="0"/>
        </w:numPr>
        <w:tabs>
          <w:tab w:val="left" w:pos="1147"/>
        </w:tabs>
        <w:spacing w:before="99" w:after="0" w:line="240" w:lineRule="auto"/>
        <w:ind w:right="0" w:rightChars="0"/>
        <w:jc w:val="left"/>
        <w:rPr>
          <w:sz w:val="24"/>
        </w:rPr>
      </w:pPr>
    </w:p>
    <w:p>
      <w:pPr>
        <w:pStyle w:val="3"/>
        <w:spacing w:before="114"/>
        <w:ind w:left="0" w:leftChars="0" w:firstLine="720" w:firstLineChars="0"/>
        <w:rPr>
          <w:rFonts w:ascii="Times New Roman"/>
        </w:rPr>
      </w:pPr>
      <w:r>
        <w:rPr>
          <w:rFonts w:ascii="Times New Roman"/>
          <w:w w:val="115"/>
        </w:rPr>
        <w:t>-Authentication</w:t>
      </w:r>
    </w:p>
    <w:p>
      <w:pPr>
        <w:pStyle w:val="8"/>
        <w:numPr>
          <w:ilvl w:val="1"/>
          <w:numId w:val="3"/>
        </w:numPr>
        <w:tabs>
          <w:tab w:val="left" w:pos="1147"/>
        </w:tabs>
        <w:spacing w:before="170" w:after="0" w:line="240" w:lineRule="auto"/>
        <w:ind w:left="1146" w:right="0" w:hanging="168"/>
        <w:jc w:val="left"/>
        <w:rPr>
          <w:sz w:val="24"/>
        </w:rPr>
      </w:pPr>
      <w:r>
        <w:rPr>
          <w:w w:val="110"/>
          <w:sz w:val="24"/>
        </w:rPr>
        <w:t>JWT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authentication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authorization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8"/>
        </w:rPr>
      </w:pPr>
    </w:p>
    <w:p>
      <w:pPr>
        <w:pStyle w:val="3"/>
        <w:spacing w:before="100"/>
        <w:ind w:left="179"/>
      </w:pPr>
      <w:r>
        <w:t>Deployment</w:t>
      </w:r>
    </w:p>
    <w:p>
      <w:pPr>
        <w:pStyle w:val="8"/>
        <w:numPr>
          <w:ilvl w:val="0"/>
          <w:numId w:val="3"/>
        </w:numPr>
        <w:tabs>
          <w:tab w:val="left" w:pos="687"/>
        </w:tabs>
        <w:spacing w:before="108" w:after="0" w:line="240" w:lineRule="auto"/>
        <w:ind w:left="686" w:right="0" w:hanging="167"/>
        <w:jc w:val="left"/>
        <w:rPr>
          <w:sz w:val="24"/>
        </w:rPr>
      </w:pPr>
      <w:r>
        <w:rPr>
          <w:w w:val="110"/>
          <w:sz w:val="24"/>
        </w:rPr>
        <w:t>Deploy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application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hosting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service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(e.g.,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Vercel).</w:t>
      </w:r>
    </w:p>
    <w:p>
      <w:pPr>
        <w:spacing w:after="0" w:line="240" w:lineRule="auto"/>
        <w:jc w:val="left"/>
        <w:rPr>
          <w:sz w:val="24"/>
        </w:rPr>
        <w:sectPr>
          <w:footerReference r:id="rId5" w:type="default"/>
          <w:pgSz w:w="11900" w:h="16850"/>
          <w:pgMar w:top="620" w:right="420" w:bottom="760" w:left="1020" w:header="0" w:footer="569" w:gutter="0"/>
          <w:cols w:space="720" w:num="1"/>
        </w:sectPr>
      </w:pPr>
    </w:p>
    <w:p>
      <w:pPr>
        <w:pStyle w:val="2"/>
        <w:spacing w:before="79"/>
        <w:rPr>
          <w:rFonts w:ascii="Lucida Sans Unicode"/>
        </w:rPr>
      </w:pPr>
      <w:r>
        <w:rPr>
          <w:rFonts w:ascii="Lucida Sans Unicode"/>
        </w:rPr>
        <w:t>Design</w:t>
      </w:r>
      <w:r>
        <w:rPr>
          <w:rFonts w:ascii="Lucida Sans Unicode"/>
          <w:spacing w:val="17"/>
        </w:rPr>
        <w:t xml:space="preserve"> </w:t>
      </w:r>
      <w:r>
        <w:rPr>
          <w:rFonts w:ascii="Lucida Sans Unicode"/>
        </w:rPr>
        <w:t>Document</w:t>
      </w:r>
    </w:p>
    <w:p>
      <w:pPr>
        <w:pStyle w:val="3"/>
        <w:spacing w:before="117" w:line="418" w:lineRule="exact"/>
      </w:pPr>
      <w:r>
        <w:t>System</w:t>
      </w:r>
      <w:r>
        <w:rPr>
          <w:spacing w:val="47"/>
        </w:rPr>
        <w:t xml:space="preserve"> </w:t>
      </w:r>
      <w:r>
        <w:t>Architecture</w:t>
      </w:r>
    </w:p>
    <w:p>
      <w:pPr>
        <w:pStyle w:val="8"/>
        <w:numPr>
          <w:ilvl w:val="0"/>
          <w:numId w:val="3"/>
        </w:numPr>
        <w:tabs>
          <w:tab w:val="left" w:pos="627"/>
        </w:tabs>
        <w:spacing w:before="0" w:after="0" w:line="288" w:lineRule="auto"/>
        <w:ind w:left="460" w:right="811" w:firstLine="0"/>
        <w:jc w:val="left"/>
        <w:rPr>
          <w:sz w:val="24"/>
        </w:rPr>
      </w:pPr>
      <w:r>
        <w:rPr>
          <w:w w:val="110"/>
          <w:sz w:val="24"/>
        </w:rPr>
        <w:t>Client-Server architecture with React.js as the frontend and Express.js/Node.js as the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backend.</w:t>
      </w:r>
    </w:p>
    <w:p>
      <w:pPr>
        <w:pStyle w:val="8"/>
        <w:numPr>
          <w:ilvl w:val="0"/>
          <w:numId w:val="3"/>
        </w:numPr>
        <w:tabs>
          <w:tab w:val="left" w:pos="627"/>
        </w:tabs>
        <w:spacing w:before="60" w:after="0" w:line="240" w:lineRule="auto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Use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Redux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Toolkit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state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management.</w:t>
      </w:r>
    </w:p>
    <w:p>
      <w:pPr>
        <w:pStyle w:val="6"/>
        <w:rPr>
          <w:sz w:val="20"/>
        </w:rPr>
      </w:pPr>
    </w:p>
    <w:p>
      <w:pPr>
        <w:pStyle w:val="3"/>
        <w:spacing w:before="267" w:line="409" w:lineRule="exact"/>
      </w:pPr>
      <w:r>
        <w:t>Database</w:t>
      </w:r>
      <w:r>
        <w:rPr>
          <w:spacing w:val="54"/>
        </w:rPr>
        <w:t xml:space="preserve"> </w:t>
      </w:r>
      <w:r>
        <w:t>Schema</w:t>
      </w:r>
    </w:p>
    <w:p>
      <w:pPr>
        <w:pStyle w:val="8"/>
        <w:numPr>
          <w:ilvl w:val="0"/>
          <w:numId w:val="3"/>
        </w:numPr>
        <w:tabs>
          <w:tab w:val="left" w:pos="627"/>
        </w:tabs>
        <w:spacing w:before="0" w:after="0" w:line="254" w:lineRule="exact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User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table: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id,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username,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email,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password,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etc.</w:t>
      </w:r>
    </w:p>
    <w:p>
      <w:pPr>
        <w:pStyle w:val="8"/>
        <w:widowControl w:val="0"/>
        <w:numPr>
          <w:numId w:val="0"/>
        </w:numPr>
        <w:tabs>
          <w:tab w:val="left" w:pos="627"/>
        </w:tabs>
        <w:autoSpaceDE w:val="0"/>
        <w:autoSpaceDN w:val="0"/>
        <w:spacing w:before="0" w:after="0" w:line="254" w:lineRule="exact"/>
        <w:ind w:right="0" w:rightChars="0"/>
        <w:jc w:val="left"/>
        <w:rPr>
          <w:w w:val="110"/>
          <w:sz w:val="24"/>
        </w:rPr>
      </w:pPr>
    </w:p>
    <w:p>
      <w:pPr>
        <w:pStyle w:val="8"/>
        <w:widowControl w:val="0"/>
        <w:numPr>
          <w:numId w:val="0"/>
        </w:numPr>
        <w:tabs>
          <w:tab w:val="left" w:pos="627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10"/>
          <w:sz w:val="24"/>
          <w:lang w:val="en-IN"/>
        </w:rPr>
      </w:pPr>
      <w:r>
        <w:rPr>
          <w:rFonts w:hint="default"/>
          <w:w w:val="110"/>
          <w:sz w:val="24"/>
          <w:lang w:val="en-IN"/>
        </w:rPr>
        <w:drawing>
          <wp:inline distT="0" distB="0" distL="114300" distR="114300">
            <wp:extent cx="3009900" cy="3169920"/>
            <wp:effectExtent l="0" t="0" r="7620" b="0"/>
            <wp:docPr id="1" name="Picture 1" descr="Screenshot 2024-02-14 19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2-14 1941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tabs>
          <w:tab w:val="left" w:pos="627"/>
        </w:tabs>
        <w:autoSpaceDE w:val="0"/>
        <w:autoSpaceDN w:val="0"/>
        <w:spacing w:before="0" w:after="0" w:line="254" w:lineRule="exact"/>
        <w:ind w:right="0" w:rightChars="0"/>
        <w:jc w:val="left"/>
        <w:rPr>
          <w:w w:val="110"/>
          <w:sz w:val="24"/>
        </w:rPr>
      </w:pPr>
    </w:p>
    <w:p>
      <w:pPr>
        <w:pStyle w:val="8"/>
        <w:numPr>
          <w:ilvl w:val="0"/>
          <w:numId w:val="3"/>
        </w:numPr>
        <w:tabs>
          <w:tab w:val="left" w:pos="636"/>
        </w:tabs>
        <w:spacing w:before="99" w:after="0" w:line="240" w:lineRule="auto"/>
        <w:ind w:left="635" w:right="0" w:hanging="176"/>
        <w:jc w:val="left"/>
        <w:rPr>
          <w:sz w:val="24"/>
        </w:rPr>
      </w:pPr>
      <w:r>
        <w:rPr>
          <w:w w:val="110"/>
          <w:sz w:val="24"/>
        </w:rPr>
        <w:t>Listing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table: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id,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title,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description,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images,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price,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contact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details,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etc.</w:t>
      </w:r>
    </w:p>
    <w:p>
      <w:pPr>
        <w:pStyle w:val="8"/>
        <w:widowControl w:val="0"/>
        <w:numPr>
          <w:numId w:val="0"/>
        </w:numPr>
        <w:tabs>
          <w:tab w:val="left" w:pos="636"/>
        </w:tabs>
        <w:autoSpaceDE w:val="0"/>
        <w:autoSpaceDN w:val="0"/>
        <w:spacing w:before="99" w:after="0" w:line="240" w:lineRule="auto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drawing>
          <wp:inline distT="0" distB="0" distL="114300" distR="114300">
            <wp:extent cx="3131820" cy="4069080"/>
            <wp:effectExtent l="0" t="0" r="7620" b="0"/>
            <wp:docPr id="2" name="Picture 2" descr="Screenshot 2024-02-14 19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2-14 1942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tabs>
          <w:tab w:val="left" w:pos="636"/>
        </w:tabs>
        <w:autoSpaceDE w:val="0"/>
        <w:autoSpaceDN w:val="0"/>
        <w:spacing w:before="99" w:after="0" w:line="240" w:lineRule="auto"/>
        <w:ind w:right="0" w:rightChars="0"/>
        <w:jc w:val="left"/>
        <w:rPr>
          <w:rFonts w:hint="default"/>
          <w:sz w:val="24"/>
          <w:lang w:val="en-IN"/>
        </w:rPr>
      </w:pPr>
    </w:p>
    <w:p>
      <w:pPr>
        <w:pStyle w:val="8"/>
        <w:numPr>
          <w:ilvl w:val="0"/>
          <w:numId w:val="3"/>
        </w:numPr>
        <w:tabs>
          <w:tab w:val="left" w:pos="627"/>
        </w:tabs>
        <w:spacing w:before="99" w:after="0" w:line="240" w:lineRule="auto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Bidding table: id,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amount, message, contact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details, etc.</w:t>
      </w:r>
    </w:p>
    <w:p>
      <w:pPr>
        <w:pStyle w:val="8"/>
        <w:widowControl w:val="0"/>
        <w:numPr>
          <w:numId w:val="0"/>
        </w:numPr>
        <w:tabs>
          <w:tab w:val="left" w:pos="627"/>
        </w:tabs>
        <w:autoSpaceDE w:val="0"/>
        <w:autoSpaceDN w:val="0"/>
        <w:spacing w:before="99" w:after="0" w:line="240" w:lineRule="auto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drawing>
          <wp:inline distT="0" distB="0" distL="114300" distR="114300">
            <wp:extent cx="3101340" cy="3177540"/>
            <wp:effectExtent l="0" t="0" r="7620" b="7620"/>
            <wp:docPr id="3" name="Picture 3" descr="Screenshot 2024-02-14 194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2-14 1942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tabs>
          <w:tab w:val="left" w:pos="627"/>
        </w:tabs>
        <w:autoSpaceDE w:val="0"/>
        <w:autoSpaceDN w:val="0"/>
        <w:spacing w:before="99" w:after="0" w:line="240" w:lineRule="auto"/>
        <w:ind w:right="0" w:rightChars="0"/>
        <w:jc w:val="left"/>
        <w:rPr>
          <w:rFonts w:hint="default"/>
          <w:sz w:val="24"/>
          <w:lang w:val="en-IN"/>
        </w:rPr>
      </w:pPr>
    </w:p>
    <w:p>
      <w:pPr>
        <w:pStyle w:val="8"/>
        <w:widowControl w:val="0"/>
        <w:numPr>
          <w:numId w:val="0"/>
        </w:numPr>
        <w:tabs>
          <w:tab w:val="left" w:pos="627"/>
        </w:tabs>
        <w:autoSpaceDE w:val="0"/>
        <w:autoSpaceDN w:val="0"/>
        <w:spacing w:before="99" w:after="0" w:line="240" w:lineRule="auto"/>
        <w:ind w:right="0" w:rightChars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drawing>
          <wp:inline distT="0" distB="0" distL="114300" distR="114300">
            <wp:extent cx="6633210" cy="3920490"/>
            <wp:effectExtent l="0" t="0" r="11430" b="11430"/>
            <wp:docPr id="4" name="Picture 4" descr="Screenshot 2024-02-14 19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2-14 1944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212" w:line="406" w:lineRule="exact"/>
      </w:pPr>
      <w:r>
        <w:t>Authentication</w:t>
      </w:r>
      <w:r>
        <w:rPr>
          <w:spacing w:val="41"/>
        </w:rPr>
        <w:t xml:space="preserve"> </w:t>
      </w:r>
      <w:r>
        <w:t>Flow</w:t>
      </w:r>
    </w:p>
    <w:p>
      <w:pPr>
        <w:pStyle w:val="8"/>
        <w:numPr>
          <w:ilvl w:val="0"/>
          <w:numId w:val="3"/>
        </w:numPr>
        <w:tabs>
          <w:tab w:val="left" w:pos="627"/>
        </w:tabs>
        <w:spacing w:before="0" w:after="0" w:line="252" w:lineRule="exact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User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registration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login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JWT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tokens.</w:t>
      </w:r>
    </w:p>
    <w:p>
      <w:pPr>
        <w:pStyle w:val="8"/>
        <w:numPr>
          <w:ilvl w:val="0"/>
          <w:numId w:val="3"/>
        </w:numPr>
        <w:tabs>
          <w:tab w:val="left" w:pos="627"/>
        </w:tabs>
        <w:spacing w:before="219" w:after="0" w:line="240" w:lineRule="auto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Secure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routes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API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endpoints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requiring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valid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JWT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tokens.</w:t>
      </w:r>
    </w:p>
    <w:p>
      <w:pPr>
        <w:pStyle w:val="6"/>
        <w:rPr>
          <w:sz w:val="20"/>
        </w:rPr>
      </w:pPr>
    </w:p>
    <w:p>
      <w:pPr>
        <w:pStyle w:val="3"/>
        <w:spacing w:before="242" w:line="419" w:lineRule="exact"/>
      </w:pPr>
      <w:r>
        <w:t>User</w:t>
      </w:r>
      <w:r>
        <w:rPr>
          <w:spacing w:val="35"/>
        </w:rPr>
        <w:t xml:space="preserve"> </w:t>
      </w:r>
      <w:r>
        <w:t>Interface</w:t>
      </w:r>
      <w:r>
        <w:rPr>
          <w:spacing w:val="35"/>
        </w:rPr>
        <w:t xml:space="preserve"> </w:t>
      </w:r>
      <w:r>
        <w:t>Design</w:t>
      </w:r>
    </w:p>
    <w:p>
      <w:pPr>
        <w:pStyle w:val="8"/>
        <w:numPr>
          <w:ilvl w:val="0"/>
          <w:numId w:val="3"/>
        </w:numPr>
        <w:tabs>
          <w:tab w:val="left" w:pos="634"/>
        </w:tabs>
        <w:spacing w:before="0" w:after="0" w:line="265" w:lineRule="exact"/>
        <w:ind w:left="633" w:right="0" w:hanging="174"/>
        <w:jc w:val="left"/>
        <w:rPr>
          <w:sz w:val="24"/>
        </w:rPr>
      </w:pPr>
      <w:r>
        <w:rPr>
          <w:w w:val="110"/>
          <w:sz w:val="24"/>
        </w:rPr>
        <w:t>Design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responsive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intuitive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UI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React.js</w:t>
      </w:r>
      <w:r>
        <w:rPr>
          <w:rFonts w:hint="default"/>
          <w:w w:val="110"/>
          <w:sz w:val="24"/>
          <w:lang w:val="en-IN"/>
        </w:rPr>
        <w:t>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Tailwind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CSS</w:t>
      </w:r>
      <w:r>
        <w:rPr>
          <w:rFonts w:hint="default"/>
          <w:w w:val="110"/>
          <w:sz w:val="24"/>
          <w:lang w:val="en-IN"/>
        </w:rPr>
        <w:t xml:space="preserve"> and antd</w:t>
      </w:r>
      <w:r>
        <w:rPr>
          <w:w w:val="110"/>
          <w:sz w:val="24"/>
        </w:rPr>
        <w:t>.</w:t>
      </w:r>
    </w:p>
    <w:p>
      <w:pPr>
        <w:pStyle w:val="8"/>
        <w:numPr>
          <w:ilvl w:val="0"/>
          <w:numId w:val="3"/>
        </w:numPr>
        <w:tabs>
          <w:tab w:val="left" w:pos="627"/>
        </w:tabs>
        <w:spacing w:before="204" w:after="0" w:line="240" w:lineRule="auto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Include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pages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listings,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profile,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search,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filter,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etc.</w:t>
      </w:r>
    </w:p>
    <w:p>
      <w:pPr>
        <w:pStyle w:val="6"/>
        <w:rPr>
          <w:sz w:val="20"/>
        </w:rPr>
      </w:pPr>
    </w:p>
    <w:p>
      <w:pPr>
        <w:pStyle w:val="3"/>
        <w:spacing w:before="231" w:line="409" w:lineRule="exact"/>
      </w:pPr>
      <w:r>
        <w:t>API</w:t>
      </w:r>
      <w:r>
        <w:rPr>
          <w:spacing w:val="34"/>
        </w:rPr>
        <w:t xml:space="preserve"> </w:t>
      </w:r>
      <w:r>
        <w:t>Endpoints</w:t>
      </w:r>
    </w:p>
    <w:p>
      <w:pPr>
        <w:pStyle w:val="8"/>
        <w:numPr>
          <w:ilvl w:val="0"/>
          <w:numId w:val="3"/>
        </w:numPr>
        <w:tabs>
          <w:tab w:val="left" w:pos="627"/>
        </w:tabs>
        <w:spacing w:before="0" w:after="0" w:line="255" w:lineRule="exact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Define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API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endpoints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authentication,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CRUD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operations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listings,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bidding,</w:t>
      </w:r>
    </w:p>
    <w:p>
      <w:pPr>
        <w:pStyle w:val="6"/>
        <w:spacing w:before="69"/>
        <w:ind w:left="460"/>
      </w:pPr>
      <w:r>
        <w:rPr>
          <w:w w:val="115"/>
        </w:rPr>
        <w:t>etc.</w:t>
      </w:r>
      <w:bookmarkStart w:id="0" w:name="_GoBack"/>
      <w:bookmarkEnd w:id="0"/>
    </w:p>
    <w:p>
      <w:pPr>
        <w:pStyle w:val="6"/>
        <w:spacing w:before="7"/>
        <w:rPr>
          <w:sz w:val="27"/>
        </w:rPr>
      </w:pPr>
    </w:p>
    <w:p>
      <w:pPr>
        <w:pStyle w:val="3"/>
        <w:spacing w:before="99" w:line="413" w:lineRule="exact"/>
      </w:pPr>
      <w:r>
        <w:t>Error</w:t>
      </w:r>
      <w:r>
        <w:rPr>
          <w:spacing w:val="36"/>
        </w:rPr>
        <w:t xml:space="preserve"> </w:t>
      </w:r>
      <w:r>
        <w:t>Handling</w:t>
      </w:r>
    </w:p>
    <w:p>
      <w:pPr>
        <w:pStyle w:val="8"/>
        <w:numPr>
          <w:ilvl w:val="0"/>
          <w:numId w:val="3"/>
        </w:numPr>
        <w:tabs>
          <w:tab w:val="left" w:pos="627"/>
        </w:tabs>
        <w:spacing w:before="0" w:after="0" w:line="258" w:lineRule="exact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Implement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consistent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error-handling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mechanism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API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requests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form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submissions.</w:t>
      </w:r>
    </w:p>
    <w:p>
      <w:pPr>
        <w:pStyle w:val="6"/>
        <w:rPr>
          <w:sz w:val="20"/>
        </w:rPr>
      </w:pPr>
    </w:p>
    <w:p>
      <w:pPr>
        <w:pStyle w:val="3"/>
        <w:spacing w:before="161" w:line="510" w:lineRule="atLeast"/>
        <w:ind w:right="6464"/>
      </w:pPr>
      <w:r>
        <w:t>Deployment</w:t>
      </w:r>
      <w:r>
        <w:rPr>
          <w:spacing w:val="61"/>
        </w:rPr>
        <w:t xml:space="preserve"> </w:t>
      </w:r>
      <w:r>
        <w:t>Strategy</w:t>
      </w:r>
      <w:r>
        <w:rPr>
          <w:spacing w:val="-86"/>
        </w:rPr>
        <w:t xml:space="preserve"> </w:t>
      </w:r>
      <w:r>
        <w:t>Testing</w:t>
      </w:r>
    </w:p>
    <w:p>
      <w:pPr>
        <w:pStyle w:val="8"/>
        <w:numPr>
          <w:ilvl w:val="0"/>
          <w:numId w:val="3"/>
        </w:numPr>
        <w:tabs>
          <w:tab w:val="left" w:pos="627"/>
        </w:tabs>
        <w:spacing w:before="0" w:after="0" w:line="250" w:lineRule="exact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Define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testing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strategies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both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frontend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backend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components.</w:t>
      </w:r>
    </w:p>
    <w:p>
      <w:pPr>
        <w:pStyle w:val="6"/>
        <w:rPr>
          <w:sz w:val="20"/>
        </w:rPr>
      </w:pPr>
    </w:p>
    <w:p>
      <w:pPr>
        <w:pStyle w:val="3"/>
        <w:spacing w:before="225" w:line="403" w:lineRule="exact"/>
      </w:pPr>
      <w:r>
        <w:t>Scalability</w:t>
      </w:r>
    </w:p>
    <w:p>
      <w:pPr>
        <w:pStyle w:val="8"/>
        <w:numPr>
          <w:ilvl w:val="0"/>
          <w:numId w:val="3"/>
        </w:numPr>
        <w:tabs>
          <w:tab w:val="left" w:pos="627"/>
        </w:tabs>
        <w:spacing w:before="0" w:after="0" w:line="249" w:lineRule="exact"/>
        <w:ind w:left="626" w:right="0" w:hanging="167"/>
        <w:jc w:val="left"/>
        <w:rPr>
          <w:sz w:val="24"/>
        </w:rPr>
      </w:pPr>
      <w:r>
        <w:rPr>
          <w:w w:val="110"/>
          <w:sz w:val="24"/>
        </w:rPr>
        <w:t>Consider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potential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future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scalability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requirements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design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handle</w:t>
      </w:r>
    </w:p>
    <w:p>
      <w:pPr>
        <w:pStyle w:val="6"/>
        <w:spacing w:before="69"/>
        <w:ind w:left="460"/>
      </w:pPr>
      <w:r>
        <w:rPr>
          <w:w w:val="110"/>
        </w:rPr>
        <w:t>increased</w:t>
      </w:r>
      <w:r>
        <w:rPr>
          <w:spacing w:val="-3"/>
          <w:w w:val="110"/>
        </w:rPr>
        <w:t xml:space="preserve"> </w:t>
      </w:r>
      <w:r>
        <w:rPr>
          <w:w w:val="110"/>
        </w:rPr>
        <w:t>user</w:t>
      </w:r>
      <w:r>
        <w:rPr>
          <w:spacing w:val="-2"/>
          <w:w w:val="110"/>
        </w:rPr>
        <w:t xml:space="preserve"> </w:t>
      </w:r>
      <w:r>
        <w:rPr>
          <w:w w:val="110"/>
        </w:rPr>
        <w:t>loads.</w:t>
      </w:r>
    </w:p>
    <w:sectPr>
      <w:pgSz w:w="11900" w:h="16850"/>
      <w:pgMar w:top="960" w:right="420" w:bottom="760" w:left="1020" w:header="0" w:footer="56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91.7pt;margin-top:802.75pt;height:17.55pt;width:12.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25"/>
                  <w:ind w:left="60"/>
                  <w:rPr>
                    <w:rFonts w:ascii="Tahoma"/>
                  </w:rPr>
                </w:pPr>
                <w:r>
                  <w:fldChar w:fldCharType="begin"/>
                </w:r>
                <w:r>
                  <w:rPr>
                    <w:rFonts w:ascii="Tahoma"/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699" w:hanging="235"/>
      </w:pPr>
      <w:rPr>
        <w:rFonts w:hint="default" w:ascii="Verdana" w:hAnsi="Verdana" w:eastAsia="Verdana" w:cs="Verdana"/>
        <w:w w:val="72"/>
        <w:position w:val="2"/>
        <w:sz w:val="24"/>
        <w:szCs w:val="24"/>
        <w:lang w:val="en-US" w:eastAsia="en-US" w:bidi="ar-SA"/>
      </w:rPr>
    </w:lvl>
    <w:lvl w:ilvl="1" w:tentative="0">
      <w:start w:val="0"/>
      <w:numFmt w:val="bullet"/>
      <w:lvlText w:val="–"/>
      <w:lvlJc w:val="left"/>
      <w:pPr>
        <w:ind w:left="1174" w:hanging="215"/>
      </w:pPr>
      <w:rPr>
        <w:rFonts w:hint="default" w:ascii="Times New Roman" w:hAnsi="Times New Roman" w:eastAsia="Times New Roman" w:cs="Times New Roman"/>
        <w:w w:val="124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60" w:hanging="2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80" w:hanging="2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05" w:hanging="2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1" w:hanging="2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56" w:hanging="2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2" w:hanging="2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8" w:hanging="215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654" w:hanging="167"/>
      </w:pPr>
      <w:rPr>
        <w:rFonts w:hint="default" w:ascii="Times New Roman" w:hAnsi="Times New Roman" w:eastAsia="Times New Roman" w:cs="Times New Roman"/>
        <w:w w:val="12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9" w:hanging="1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9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9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79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9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9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19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99" w:hanging="167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634" w:hanging="167"/>
      </w:pPr>
      <w:rPr>
        <w:rFonts w:hint="default" w:ascii="Times New Roman" w:hAnsi="Times New Roman" w:eastAsia="Times New Roman" w:cs="Times New Roman"/>
        <w:w w:val="12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6" w:hanging="167"/>
      </w:pPr>
      <w:rPr>
        <w:rFonts w:hint="default" w:ascii="Times New Roman" w:hAnsi="Times New Roman" w:eastAsia="Times New Roman" w:cs="Times New Roman"/>
        <w:w w:val="12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5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10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6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1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7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52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8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AA1B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5"/>
      <w:ind w:left="113"/>
      <w:outlineLvl w:val="1"/>
    </w:pPr>
    <w:rPr>
      <w:rFonts w:ascii="Verdana" w:hAnsi="Verdana" w:eastAsia="Verdana" w:cs="Verdana"/>
      <w:sz w:val="34"/>
      <w:szCs w:val="3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58"/>
      <w:ind w:left="113"/>
      <w:outlineLvl w:val="2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626" w:hanging="167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2024-02-03T10:06:00Z</dcterms:created>
  <dc:creator>parth</dc:creator>
  <cp:lastModifiedBy>parth</cp:lastModifiedBy>
  <dcterms:modified xsi:type="dcterms:W3CDTF">2024-02-14T14:19:13Z</dcterms:modified>
  <dc:title>Documentation_2_2 (1).pdf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2024-02-03T00:00:00Z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C04B0AB6559E4EBB9A659E25B96EE73C</vt:lpwstr>
  </property>
</Properties>
</file>